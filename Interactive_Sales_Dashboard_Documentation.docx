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E16" w:rsidRPr="00C41E16" w:rsidRDefault="00781C04" w:rsidP="00C41E16">
      <w:pPr>
        <w:pStyle w:val="Title"/>
      </w:pPr>
      <w:r>
        <w:t>Interactive Sales Dashboard Documentation</w:t>
      </w:r>
    </w:p>
    <w:p w:rsidR="00F378C9" w:rsidRPr="00425CEF" w:rsidRDefault="00781C04">
      <w:pPr>
        <w:pStyle w:val="Heading1"/>
        <w:rPr>
          <w:sz w:val="32"/>
          <w:szCs w:val="32"/>
        </w:rPr>
      </w:pPr>
      <w:r w:rsidRPr="00425CEF">
        <w:rPr>
          <w:sz w:val="32"/>
          <w:szCs w:val="32"/>
        </w:rPr>
        <w:t>Overview</w:t>
      </w:r>
    </w:p>
    <w:p w:rsidR="00F378C9" w:rsidRDefault="00781C04">
      <w:pPr>
        <w:rPr>
          <w:sz w:val="28"/>
          <w:szCs w:val="28"/>
        </w:rPr>
      </w:pPr>
      <w:r w:rsidRPr="00425CEF">
        <w:rPr>
          <w:sz w:val="28"/>
          <w:szCs w:val="28"/>
        </w:rPr>
        <w:t xml:space="preserve">The </w:t>
      </w:r>
      <w:r w:rsidRPr="00AF4D78">
        <w:rPr>
          <w:b/>
          <w:sz w:val="28"/>
          <w:szCs w:val="28"/>
        </w:rPr>
        <w:t>Interactive Sales Dashboard</w:t>
      </w:r>
      <w:r w:rsidRPr="00425CEF">
        <w:rPr>
          <w:sz w:val="28"/>
          <w:szCs w:val="28"/>
        </w:rPr>
        <w:t xml:space="preserve"> is a Python-based application designed to analyze and visualize sales data. It leverages Tkinter for the graphical user interface (GUI) and Matplotlib for generating visual charts. Users can explore various aspects of the sales data through different chart types, including bar charts, pie charts, and line graphs. This dashboard is interactive, allowing users to sort data, select different views, and visualize trends over time.</w:t>
      </w:r>
    </w:p>
    <w:p w:rsidR="00C41E16" w:rsidRPr="00C41E16" w:rsidRDefault="00C41E16">
      <w:pPr>
        <w:rPr>
          <w:sz w:val="28"/>
          <w:szCs w:val="28"/>
        </w:rPr>
      </w:pPr>
      <w:r w:rsidRPr="00C41E16">
        <w:rPr>
          <w:b/>
          <w:bCs/>
          <w:sz w:val="28"/>
          <w:szCs w:val="28"/>
        </w:rPr>
        <w:t>Repository</w:t>
      </w:r>
      <w:r>
        <w:rPr>
          <w:b/>
          <w:bCs/>
          <w:sz w:val="28"/>
          <w:szCs w:val="28"/>
        </w:rPr>
        <w:t xml:space="preserve">: </w:t>
      </w:r>
      <w:hyperlink r:id="rId6" w:history="1">
        <w:r w:rsidRPr="00C41E16">
          <w:rPr>
            <w:rStyle w:val="Hyperlink"/>
            <w:b/>
            <w:bCs/>
            <w:sz w:val="28"/>
            <w:szCs w:val="28"/>
          </w:rPr>
          <w:t xml:space="preserve">Data </w:t>
        </w:r>
        <w:proofErr w:type="spellStart"/>
        <w:r w:rsidRPr="00C41E16">
          <w:rPr>
            <w:rStyle w:val="Hyperlink"/>
            <w:b/>
            <w:bCs/>
            <w:sz w:val="28"/>
            <w:szCs w:val="28"/>
          </w:rPr>
          <w:t>Fac</w:t>
        </w:r>
        <w:r w:rsidRPr="00C41E16">
          <w:rPr>
            <w:rStyle w:val="Hyperlink"/>
            <w:b/>
            <w:bCs/>
            <w:sz w:val="28"/>
            <w:szCs w:val="28"/>
          </w:rPr>
          <w:t>t</w:t>
        </w:r>
        <w:r w:rsidRPr="00C41E16">
          <w:rPr>
            <w:rStyle w:val="Hyperlink"/>
            <w:b/>
            <w:bCs/>
            <w:sz w:val="28"/>
            <w:szCs w:val="28"/>
          </w:rPr>
          <w:t>z</w:t>
        </w:r>
        <w:proofErr w:type="spellEnd"/>
        <w:r w:rsidRPr="00C41E16">
          <w:rPr>
            <w:rStyle w:val="Hyperlink"/>
            <w:b/>
            <w:bCs/>
            <w:sz w:val="28"/>
            <w:szCs w:val="28"/>
          </w:rPr>
          <w:t xml:space="preserve"> Project</w:t>
        </w:r>
      </w:hyperlink>
      <w:bookmarkStart w:id="0" w:name="_GoBack"/>
      <w:bookmarkEnd w:id="0"/>
    </w:p>
    <w:p w:rsidR="00F378C9" w:rsidRPr="00425CEF" w:rsidRDefault="00781C04">
      <w:pPr>
        <w:pStyle w:val="Heading1"/>
        <w:rPr>
          <w:sz w:val="32"/>
          <w:szCs w:val="32"/>
        </w:rPr>
      </w:pPr>
      <w:r w:rsidRPr="00425CEF">
        <w:rPr>
          <w:sz w:val="32"/>
          <w:szCs w:val="32"/>
        </w:rPr>
        <w:t>Project Dependencies</w:t>
      </w:r>
    </w:p>
    <w:p w:rsidR="00F378C9" w:rsidRPr="00425CEF" w:rsidRDefault="00781C04">
      <w:pPr>
        <w:rPr>
          <w:sz w:val="28"/>
          <w:szCs w:val="28"/>
        </w:rPr>
      </w:pPr>
      <w:r w:rsidRPr="00425CEF">
        <w:rPr>
          <w:sz w:val="28"/>
          <w:szCs w:val="28"/>
        </w:rPr>
        <w:t>To run this project, ensure the following Python libraries are installed:</w:t>
      </w:r>
    </w:p>
    <w:p w:rsidR="00F378C9" w:rsidRPr="00425CEF" w:rsidRDefault="00781C04">
      <w:pPr>
        <w:rPr>
          <w:sz w:val="28"/>
          <w:szCs w:val="28"/>
        </w:rPr>
      </w:pPr>
      <w:r w:rsidRPr="00425CEF">
        <w:rPr>
          <w:sz w:val="28"/>
          <w:szCs w:val="28"/>
        </w:rPr>
        <w:t>1</w:t>
      </w:r>
      <w:r w:rsidRPr="00AF4D78">
        <w:rPr>
          <w:b/>
          <w:sz w:val="28"/>
          <w:szCs w:val="28"/>
        </w:rPr>
        <w:t xml:space="preserve">. </w:t>
      </w:r>
      <w:proofErr w:type="gramStart"/>
      <w:r w:rsidRPr="00AF4D78">
        <w:rPr>
          <w:b/>
          <w:sz w:val="28"/>
          <w:szCs w:val="28"/>
        </w:rPr>
        <w:t>tkinter</w:t>
      </w:r>
      <w:proofErr w:type="gramEnd"/>
      <w:r w:rsidRPr="00AF4D78">
        <w:rPr>
          <w:b/>
          <w:sz w:val="28"/>
          <w:szCs w:val="28"/>
        </w:rPr>
        <w:t>:</w:t>
      </w:r>
      <w:r w:rsidRPr="00425CEF">
        <w:rPr>
          <w:sz w:val="28"/>
          <w:szCs w:val="28"/>
        </w:rPr>
        <w:t xml:space="preserve"> For creating the GUI</w:t>
      </w:r>
      <w:r w:rsidRPr="00425CEF">
        <w:rPr>
          <w:sz w:val="28"/>
          <w:szCs w:val="28"/>
        </w:rPr>
        <w:br/>
        <w:t xml:space="preserve">2. </w:t>
      </w:r>
      <w:proofErr w:type="gramStart"/>
      <w:r w:rsidRPr="00AF4D78">
        <w:rPr>
          <w:b/>
          <w:sz w:val="28"/>
          <w:szCs w:val="28"/>
        </w:rPr>
        <w:t>pandas</w:t>
      </w:r>
      <w:proofErr w:type="gramEnd"/>
      <w:r w:rsidRPr="00AF4D78">
        <w:rPr>
          <w:b/>
          <w:sz w:val="28"/>
          <w:szCs w:val="28"/>
        </w:rPr>
        <w:t>:</w:t>
      </w:r>
      <w:r w:rsidRPr="00425CEF">
        <w:rPr>
          <w:sz w:val="28"/>
          <w:szCs w:val="28"/>
        </w:rPr>
        <w:t xml:space="preserve"> For data manipulation and analysis</w:t>
      </w:r>
      <w:r w:rsidRPr="00425CEF">
        <w:rPr>
          <w:sz w:val="28"/>
          <w:szCs w:val="28"/>
        </w:rPr>
        <w:br/>
        <w:t xml:space="preserve">3. </w:t>
      </w:r>
      <w:proofErr w:type="gramStart"/>
      <w:r w:rsidRPr="00AF4D78">
        <w:rPr>
          <w:b/>
          <w:sz w:val="28"/>
          <w:szCs w:val="28"/>
        </w:rPr>
        <w:t>matplotlib</w:t>
      </w:r>
      <w:proofErr w:type="gramEnd"/>
      <w:r w:rsidRPr="00AF4D78">
        <w:rPr>
          <w:b/>
          <w:sz w:val="28"/>
          <w:szCs w:val="28"/>
        </w:rPr>
        <w:t>:</w:t>
      </w:r>
      <w:r w:rsidRPr="00425CEF">
        <w:rPr>
          <w:sz w:val="28"/>
          <w:szCs w:val="28"/>
        </w:rPr>
        <w:t xml:space="preserve"> For generating charts and plots</w:t>
      </w:r>
      <w:r w:rsidRPr="00425CEF">
        <w:rPr>
          <w:sz w:val="28"/>
          <w:szCs w:val="28"/>
        </w:rPr>
        <w:br/>
        <w:t xml:space="preserve">4. </w:t>
      </w:r>
      <w:proofErr w:type="gramStart"/>
      <w:r w:rsidRPr="00AF4D78">
        <w:rPr>
          <w:b/>
          <w:sz w:val="28"/>
          <w:szCs w:val="28"/>
        </w:rPr>
        <w:t>ttkbootstrap</w:t>
      </w:r>
      <w:proofErr w:type="gramEnd"/>
      <w:r w:rsidRPr="00AF4D78">
        <w:rPr>
          <w:b/>
          <w:sz w:val="28"/>
          <w:szCs w:val="28"/>
        </w:rPr>
        <w:t>:</w:t>
      </w:r>
      <w:r w:rsidRPr="00425CEF">
        <w:rPr>
          <w:sz w:val="28"/>
          <w:szCs w:val="28"/>
        </w:rPr>
        <w:t xml:space="preserve"> For enhanced styling and additional widgets</w:t>
      </w:r>
    </w:p>
    <w:p w:rsidR="00F378C9" w:rsidRPr="00425CEF" w:rsidRDefault="00781C04">
      <w:pPr>
        <w:pStyle w:val="Heading1"/>
        <w:rPr>
          <w:sz w:val="32"/>
          <w:szCs w:val="32"/>
        </w:rPr>
      </w:pPr>
      <w:r w:rsidRPr="00425CEF">
        <w:rPr>
          <w:sz w:val="32"/>
          <w:szCs w:val="32"/>
        </w:rPr>
        <w:t>Project Structure</w:t>
      </w:r>
    </w:p>
    <w:p w:rsidR="00F378C9" w:rsidRPr="00425CEF" w:rsidRDefault="00781C04">
      <w:pPr>
        <w:rPr>
          <w:sz w:val="28"/>
          <w:szCs w:val="28"/>
        </w:rPr>
      </w:pPr>
      <w:r w:rsidRPr="00425CEF">
        <w:rPr>
          <w:sz w:val="28"/>
          <w:szCs w:val="28"/>
        </w:rPr>
        <w:t>The project is structured around a single main class:</w:t>
      </w:r>
    </w:p>
    <w:p w:rsidR="00F378C9" w:rsidRDefault="00781C04">
      <w:pPr>
        <w:pStyle w:val="ListBullet"/>
        <w:rPr>
          <w:sz w:val="28"/>
          <w:szCs w:val="28"/>
        </w:rPr>
      </w:pPr>
      <w:r w:rsidRPr="00AF4D78">
        <w:rPr>
          <w:b/>
          <w:sz w:val="28"/>
          <w:szCs w:val="28"/>
        </w:rPr>
        <w:t>InteractiveSalesDashboard Class</w:t>
      </w:r>
      <w:r w:rsidRPr="00425CEF">
        <w:rPr>
          <w:sz w:val="28"/>
          <w:szCs w:val="28"/>
        </w:rPr>
        <w:t>: This is the core class responsible for creating the GUI, loading the data, and displaying various visualizations.</w:t>
      </w:r>
    </w:p>
    <w:p w:rsidR="00425CEF" w:rsidRPr="00425CEF" w:rsidRDefault="00425CEF" w:rsidP="00425CEF">
      <w:pPr>
        <w:pStyle w:val="ListBullet"/>
        <w:numPr>
          <w:ilvl w:val="0"/>
          <w:numId w:val="0"/>
        </w:numPr>
        <w:ind w:left="360"/>
        <w:rPr>
          <w:sz w:val="28"/>
          <w:szCs w:val="28"/>
        </w:rPr>
      </w:pPr>
    </w:p>
    <w:p w:rsidR="00F378C9" w:rsidRPr="00425CEF" w:rsidRDefault="00781C04">
      <w:pPr>
        <w:pStyle w:val="Heading2"/>
        <w:rPr>
          <w:sz w:val="32"/>
          <w:szCs w:val="32"/>
        </w:rPr>
      </w:pPr>
      <w:r w:rsidRPr="00425CEF">
        <w:rPr>
          <w:sz w:val="32"/>
          <w:szCs w:val="32"/>
        </w:rPr>
        <w:t>Attributes:</w:t>
      </w:r>
    </w:p>
    <w:p w:rsidR="00F378C9" w:rsidRPr="00425CEF" w:rsidRDefault="00781C04">
      <w:pPr>
        <w:rPr>
          <w:sz w:val="28"/>
          <w:szCs w:val="28"/>
        </w:rPr>
      </w:pPr>
      <w:r w:rsidRPr="00425CEF">
        <w:rPr>
          <w:sz w:val="28"/>
          <w:szCs w:val="28"/>
        </w:rPr>
        <w:t xml:space="preserve">1. </w:t>
      </w:r>
      <w:proofErr w:type="gramStart"/>
      <w:r w:rsidRPr="00AF4D78">
        <w:rPr>
          <w:b/>
          <w:sz w:val="28"/>
          <w:szCs w:val="28"/>
        </w:rPr>
        <w:t>master</w:t>
      </w:r>
      <w:proofErr w:type="gramEnd"/>
      <w:r w:rsidRPr="00AF4D78">
        <w:rPr>
          <w:b/>
          <w:sz w:val="28"/>
          <w:szCs w:val="28"/>
        </w:rPr>
        <w:t>:</w:t>
      </w:r>
      <w:r w:rsidRPr="00425CEF">
        <w:rPr>
          <w:sz w:val="28"/>
          <w:szCs w:val="28"/>
        </w:rPr>
        <w:t xml:space="preserve"> The main window for the GUI.</w:t>
      </w:r>
      <w:r w:rsidRPr="00425CEF">
        <w:rPr>
          <w:sz w:val="28"/>
          <w:szCs w:val="28"/>
        </w:rPr>
        <w:br/>
        <w:t xml:space="preserve">2. </w:t>
      </w:r>
      <w:proofErr w:type="gramStart"/>
      <w:r w:rsidRPr="00AF4D78">
        <w:rPr>
          <w:b/>
          <w:sz w:val="28"/>
          <w:szCs w:val="28"/>
        </w:rPr>
        <w:t>df</w:t>
      </w:r>
      <w:proofErr w:type="gramEnd"/>
      <w:r w:rsidRPr="00AF4D78">
        <w:rPr>
          <w:b/>
          <w:sz w:val="28"/>
          <w:szCs w:val="28"/>
        </w:rPr>
        <w:t>:</w:t>
      </w:r>
      <w:r w:rsidRPr="00425CEF">
        <w:rPr>
          <w:sz w:val="28"/>
          <w:szCs w:val="28"/>
        </w:rPr>
        <w:t xml:space="preserve"> The sales data loaded from an Excel file.</w:t>
      </w:r>
      <w:r w:rsidRPr="00425CEF">
        <w:rPr>
          <w:sz w:val="28"/>
          <w:szCs w:val="28"/>
        </w:rPr>
        <w:br/>
      </w:r>
      <w:r w:rsidRPr="00425CEF">
        <w:rPr>
          <w:sz w:val="28"/>
          <w:szCs w:val="28"/>
        </w:rPr>
        <w:lastRenderedPageBreak/>
        <w:t xml:space="preserve">3. </w:t>
      </w:r>
      <w:proofErr w:type="gramStart"/>
      <w:r w:rsidRPr="00AF4D78">
        <w:rPr>
          <w:b/>
          <w:sz w:val="28"/>
          <w:szCs w:val="28"/>
        </w:rPr>
        <w:t>summary_df</w:t>
      </w:r>
      <w:proofErr w:type="gramEnd"/>
      <w:r w:rsidRPr="00AF4D78">
        <w:rPr>
          <w:b/>
          <w:sz w:val="28"/>
          <w:szCs w:val="28"/>
        </w:rPr>
        <w:t>:</w:t>
      </w:r>
      <w:r w:rsidRPr="00425CEF">
        <w:rPr>
          <w:sz w:val="28"/>
          <w:szCs w:val="28"/>
        </w:rPr>
        <w:t xml:space="preserve"> The summary data processed from the sales data.</w:t>
      </w:r>
      <w:r w:rsidRPr="00425CEF">
        <w:rPr>
          <w:sz w:val="28"/>
          <w:szCs w:val="28"/>
        </w:rPr>
        <w:br/>
        <w:t xml:space="preserve">4. </w:t>
      </w:r>
      <w:proofErr w:type="gramStart"/>
      <w:r w:rsidRPr="00AF4D78">
        <w:rPr>
          <w:b/>
          <w:sz w:val="28"/>
          <w:szCs w:val="28"/>
        </w:rPr>
        <w:t>quantity_sort_order</w:t>
      </w:r>
      <w:proofErr w:type="gramEnd"/>
      <w:r w:rsidRPr="00AF4D78">
        <w:rPr>
          <w:b/>
          <w:sz w:val="28"/>
          <w:szCs w:val="28"/>
        </w:rPr>
        <w:t>:</w:t>
      </w:r>
      <w:r w:rsidRPr="00425CEF">
        <w:rPr>
          <w:sz w:val="28"/>
          <w:szCs w:val="28"/>
        </w:rPr>
        <w:t xml:space="preserve"> Controls the sorting order for quantity charts.</w:t>
      </w:r>
      <w:r w:rsidRPr="00425CEF">
        <w:rPr>
          <w:sz w:val="28"/>
          <w:szCs w:val="28"/>
        </w:rPr>
        <w:br/>
        <w:t xml:space="preserve">5. </w:t>
      </w:r>
      <w:proofErr w:type="gramStart"/>
      <w:r w:rsidRPr="00AF4D78">
        <w:rPr>
          <w:b/>
          <w:sz w:val="28"/>
          <w:szCs w:val="28"/>
        </w:rPr>
        <w:t>revenue_sort_order</w:t>
      </w:r>
      <w:proofErr w:type="gramEnd"/>
      <w:r w:rsidRPr="00AF4D78">
        <w:rPr>
          <w:b/>
          <w:sz w:val="28"/>
          <w:szCs w:val="28"/>
        </w:rPr>
        <w:t>:</w:t>
      </w:r>
      <w:r w:rsidRPr="00425CEF">
        <w:rPr>
          <w:sz w:val="28"/>
          <w:szCs w:val="28"/>
        </w:rPr>
        <w:t xml:space="preserve"> Controls the sorting order for revenue charts.</w:t>
      </w:r>
      <w:r w:rsidRPr="00425CEF">
        <w:rPr>
          <w:sz w:val="28"/>
          <w:szCs w:val="28"/>
        </w:rPr>
        <w:br/>
        <w:t xml:space="preserve">6. </w:t>
      </w:r>
      <w:proofErr w:type="gramStart"/>
      <w:r w:rsidRPr="00AF4D78">
        <w:rPr>
          <w:b/>
          <w:sz w:val="28"/>
          <w:szCs w:val="28"/>
        </w:rPr>
        <w:t>current_chart</w:t>
      </w:r>
      <w:proofErr w:type="gramEnd"/>
      <w:r w:rsidRPr="00AF4D78">
        <w:rPr>
          <w:b/>
          <w:sz w:val="28"/>
          <w:szCs w:val="28"/>
        </w:rPr>
        <w:t>:</w:t>
      </w:r>
      <w:r w:rsidRPr="00425CEF">
        <w:rPr>
          <w:sz w:val="28"/>
          <w:szCs w:val="28"/>
        </w:rPr>
        <w:t xml:space="preserve"> Tracks the currently displayed chart.</w:t>
      </w:r>
    </w:p>
    <w:p w:rsidR="00F378C9" w:rsidRPr="00425CEF" w:rsidRDefault="00781C04">
      <w:pPr>
        <w:pStyle w:val="Heading2"/>
        <w:rPr>
          <w:sz w:val="32"/>
          <w:szCs w:val="32"/>
        </w:rPr>
      </w:pPr>
      <w:r w:rsidRPr="00425CEF">
        <w:rPr>
          <w:sz w:val="32"/>
          <w:szCs w:val="32"/>
        </w:rPr>
        <w:t>Methods:</w:t>
      </w:r>
    </w:p>
    <w:p w:rsidR="00F378C9" w:rsidRPr="00425CEF" w:rsidRDefault="00781C04">
      <w:pPr>
        <w:rPr>
          <w:sz w:val="28"/>
          <w:szCs w:val="28"/>
        </w:rPr>
      </w:pPr>
      <w:r w:rsidRPr="00AF4D78">
        <w:rPr>
          <w:b/>
          <w:sz w:val="28"/>
          <w:szCs w:val="28"/>
        </w:rPr>
        <w:t>__init_</w:t>
      </w:r>
      <w:proofErr w:type="gramStart"/>
      <w:r w:rsidRPr="00AF4D78">
        <w:rPr>
          <w:b/>
          <w:sz w:val="28"/>
          <w:szCs w:val="28"/>
        </w:rPr>
        <w:t>_(</w:t>
      </w:r>
      <w:proofErr w:type="gramEnd"/>
      <w:r w:rsidRPr="00AF4D78">
        <w:rPr>
          <w:b/>
          <w:sz w:val="28"/>
          <w:szCs w:val="28"/>
        </w:rPr>
        <w:t>self, master):</w:t>
      </w:r>
      <w:r w:rsidRPr="00425CEF">
        <w:rPr>
          <w:sz w:val="28"/>
          <w:szCs w:val="28"/>
        </w:rPr>
        <w:t xml:space="preserve"> Initializes the GUI, loads the data, and sets up the layout.</w:t>
      </w:r>
    </w:p>
    <w:p w:rsidR="00F378C9" w:rsidRPr="00425CEF" w:rsidRDefault="00781C04">
      <w:pPr>
        <w:rPr>
          <w:sz w:val="28"/>
          <w:szCs w:val="28"/>
        </w:rPr>
      </w:pPr>
      <w:r w:rsidRPr="00AF4D78">
        <w:rPr>
          <w:b/>
          <w:sz w:val="28"/>
          <w:szCs w:val="28"/>
        </w:rPr>
        <w:t>load_and_process_</w:t>
      </w:r>
      <w:proofErr w:type="gramStart"/>
      <w:r w:rsidRPr="00AF4D78">
        <w:rPr>
          <w:b/>
          <w:sz w:val="28"/>
          <w:szCs w:val="28"/>
        </w:rPr>
        <w:t>data(</w:t>
      </w:r>
      <w:proofErr w:type="gramEnd"/>
      <w:r w:rsidRPr="00AF4D78">
        <w:rPr>
          <w:b/>
          <w:sz w:val="28"/>
          <w:szCs w:val="28"/>
        </w:rPr>
        <w:t>self):</w:t>
      </w:r>
      <w:r w:rsidRPr="00425CEF">
        <w:rPr>
          <w:sz w:val="28"/>
          <w:szCs w:val="28"/>
        </w:rPr>
        <w:t xml:space="preserve"> Reads and preprocesses the sales data from an Excel file. Handles missing values, converts columns to the appropriate data types, and formats the data for analysis.</w:t>
      </w:r>
    </w:p>
    <w:p w:rsidR="00F378C9" w:rsidRPr="00425CEF" w:rsidRDefault="00781C04">
      <w:pPr>
        <w:rPr>
          <w:sz w:val="28"/>
          <w:szCs w:val="28"/>
        </w:rPr>
      </w:pPr>
      <w:r w:rsidRPr="00AF4D78">
        <w:rPr>
          <w:b/>
          <w:sz w:val="28"/>
          <w:szCs w:val="28"/>
        </w:rPr>
        <w:t>clean_</w:t>
      </w:r>
      <w:proofErr w:type="gramStart"/>
      <w:r w:rsidRPr="00AF4D78">
        <w:rPr>
          <w:b/>
          <w:sz w:val="28"/>
          <w:szCs w:val="28"/>
        </w:rPr>
        <w:t>data(</w:t>
      </w:r>
      <w:proofErr w:type="gramEnd"/>
      <w:r w:rsidRPr="00AF4D78">
        <w:rPr>
          <w:b/>
          <w:sz w:val="28"/>
          <w:szCs w:val="28"/>
        </w:rPr>
        <w:t>self, df)</w:t>
      </w:r>
      <w:r w:rsidRPr="00425CEF">
        <w:rPr>
          <w:sz w:val="28"/>
          <w:szCs w:val="28"/>
        </w:rPr>
        <w:t>: Cleans the data by removing missing values and converting columns.</w:t>
      </w:r>
    </w:p>
    <w:p w:rsidR="00F378C9" w:rsidRPr="00425CEF" w:rsidRDefault="00781C04">
      <w:pPr>
        <w:rPr>
          <w:sz w:val="28"/>
          <w:szCs w:val="28"/>
        </w:rPr>
      </w:pPr>
      <w:r w:rsidRPr="00AF4D78">
        <w:rPr>
          <w:b/>
          <w:sz w:val="28"/>
          <w:szCs w:val="28"/>
        </w:rPr>
        <w:t>format_</w:t>
      </w:r>
      <w:proofErr w:type="gramStart"/>
      <w:r w:rsidRPr="00AF4D78">
        <w:rPr>
          <w:b/>
          <w:sz w:val="28"/>
          <w:szCs w:val="28"/>
        </w:rPr>
        <w:t>data(</w:t>
      </w:r>
      <w:proofErr w:type="gramEnd"/>
      <w:r w:rsidRPr="00AF4D78">
        <w:rPr>
          <w:b/>
          <w:sz w:val="28"/>
          <w:szCs w:val="28"/>
        </w:rPr>
        <w:t>self, df):</w:t>
      </w:r>
      <w:r w:rsidRPr="00425CEF">
        <w:rPr>
          <w:sz w:val="28"/>
          <w:szCs w:val="28"/>
        </w:rPr>
        <w:t xml:space="preserve"> Processes the data for summary statistics and visualization.</w:t>
      </w:r>
    </w:p>
    <w:p w:rsidR="00F378C9" w:rsidRPr="00425CEF" w:rsidRDefault="00781C04">
      <w:pPr>
        <w:rPr>
          <w:sz w:val="28"/>
          <w:szCs w:val="28"/>
        </w:rPr>
      </w:pPr>
      <w:r w:rsidRPr="00AF4D78">
        <w:rPr>
          <w:b/>
          <w:sz w:val="28"/>
          <w:szCs w:val="28"/>
        </w:rPr>
        <w:t>display_</w:t>
      </w:r>
      <w:proofErr w:type="gramStart"/>
      <w:r w:rsidRPr="00AF4D78">
        <w:rPr>
          <w:b/>
          <w:sz w:val="28"/>
          <w:szCs w:val="28"/>
        </w:rPr>
        <w:t>data(</w:t>
      </w:r>
      <w:proofErr w:type="gramEnd"/>
      <w:r w:rsidRPr="00AF4D78">
        <w:rPr>
          <w:b/>
          <w:sz w:val="28"/>
          <w:szCs w:val="28"/>
        </w:rPr>
        <w:t>self)</w:t>
      </w:r>
      <w:r w:rsidRPr="00425CEF">
        <w:rPr>
          <w:sz w:val="28"/>
          <w:szCs w:val="28"/>
        </w:rPr>
        <w:t>: Displays the processed summary data in a Treeview widget.</w:t>
      </w:r>
    </w:p>
    <w:p w:rsidR="00F378C9" w:rsidRPr="00425CEF" w:rsidRDefault="00781C04">
      <w:pPr>
        <w:rPr>
          <w:sz w:val="28"/>
          <w:szCs w:val="28"/>
        </w:rPr>
      </w:pPr>
      <w:r w:rsidRPr="00AF4D78">
        <w:rPr>
          <w:b/>
          <w:sz w:val="28"/>
          <w:szCs w:val="28"/>
        </w:rPr>
        <w:t>show_pie_</w:t>
      </w:r>
      <w:proofErr w:type="gramStart"/>
      <w:r w:rsidRPr="00AF4D78">
        <w:rPr>
          <w:b/>
          <w:sz w:val="28"/>
          <w:szCs w:val="28"/>
        </w:rPr>
        <w:t>chart(</w:t>
      </w:r>
      <w:proofErr w:type="gramEnd"/>
      <w:r w:rsidRPr="00AF4D78">
        <w:rPr>
          <w:b/>
          <w:sz w:val="28"/>
          <w:szCs w:val="28"/>
        </w:rPr>
        <w:t>self):</w:t>
      </w:r>
      <w:r w:rsidRPr="00425CEF">
        <w:rPr>
          <w:sz w:val="28"/>
          <w:szCs w:val="28"/>
        </w:rPr>
        <w:t xml:space="preserve"> Generates and displays a pie chart of total revenue by product.</w:t>
      </w:r>
    </w:p>
    <w:p w:rsidR="00F378C9" w:rsidRPr="00425CEF" w:rsidRDefault="00781C04">
      <w:pPr>
        <w:rPr>
          <w:sz w:val="28"/>
          <w:szCs w:val="28"/>
        </w:rPr>
      </w:pPr>
      <w:r w:rsidRPr="00AF4D78">
        <w:rPr>
          <w:b/>
          <w:sz w:val="28"/>
          <w:szCs w:val="28"/>
        </w:rPr>
        <w:t>show_quantity_bar_</w:t>
      </w:r>
      <w:proofErr w:type="gramStart"/>
      <w:r w:rsidRPr="00AF4D78">
        <w:rPr>
          <w:b/>
          <w:sz w:val="28"/>
          <w:szCs w:val="28"/>
        </w:rPr>
        <w:t>chart(</w:t>
      </w:r>
      <w:proofErr w:type="gramEnd"/>
      <w:r w:rsidRPr="00AF4D78">
        <w:rPr>
          <w:b/>
          <w:sz w:val="28"/>
          <w:szCs w:val="28"/>
        </w:rPr>
        <w:t>self)</w:t>
      </w:r>
      <w:r w:rsidRPr="00425CEF">
        <w:rPr>
          <w:sz w:val="28"/>
          <w:szCs w:val="28"/>
        </w:rPr>
        <w:t>: Generates and displays a bar chart of total quantity sold by product.</w:t>
      </w:r>
    </w:p>
    <w:p w:rsidR="00F378C9" w:rsidRPr="00425CEF" w:rsidRDefault="00781C04">
      <w:pPr>
        <w:rPr>
          <w:sz w:val="28"/>
          <w:szCs w:val="28"/>
        </w:rPr>
      </w:pPr>
      <w:r w:rsidRPr="00AF4D78">
        <w:rPr>
          <w:b/>
          <w:sz w:val="28"/>
          <w:szCs w:val="28"/>
        </w:rPr>
        <w:t>show_revenue_bar_</w:t>
      </w:r>
      <w:proofErr w:type="gramStart"/>
      <w:r w:rsidRPr="00AF4D78">
        <w:rPr>
          <w:b/>
          <w:sz w:val="28"/>
          <w:szCs w:val="28"/>
        </w:rPr>
        <w:t>chart(</w:t>
      </w:r>
      <w:proofErr w:type="gramEnd"/>
      <w:r w:rsidRPr="00AF4D78">
        <w:rPr>
          <w:b/>
          <w:sz w:val="28"/>
          <w:szCs w:val="28"/>
        </w:rPr>
        <w:t>self):</w:t>
      </w:r>
      <w:r w:rsidRPr="00425CEF">
        <w:rPr>
          <w:sz w:val="28"/>
          <w:szCs w:val="28"/>
        </w:rPr>
        <w:t xml:space="preserve"> Generates and displays a bar chart of total revenue by product.</w:t>
      </w:r>
    </w:p>
    <w:p w:rsidR="00F378C9" w:rsidRPr="00425CEF" w:rsidRDefault="00781C04">
      <w:pPr>
        <w:rPr>
          <w:sz w:val="28"/>
          <w:szCs w:val="28"/>
        </w:rPr>
      </w:pPr>
      <w:r w:rsidRPr="00AF4D78">
        <w:rPr>
          <w:b/>
          <w:sz w:val="28"/>
          <w:szCs w:val="28"/>
        </w:rPr>
        <w:t>show_quantity_line_</w:t>
      </w:r>
      <w:proofErr w:type="gramStart"/>
      <w:r w:rsidRPr="00AF4D78">
        <w:rPr>
          <w:b/>
          <w:sz w:val="28"/>
          <w:szCs w:val="28"/>
        </w:rPr>
        <w:t>graph(</w:t>
      </w:r>
      <w:proofErr w:type="gramEnd"/>
      <w:r w:rsidRPr="00AF4D78">
        <w:rPr>
          <w:b/>
          <w:sz w:val="28"/>
          <w:szCs w:val="28"/>
        </w:rPr>
        <w:t>self):</w:t>
      </w:r>
      <w:r w:rsidRPr="00425CEF">
        <w:rPr>
          <w:sz w:val="28"/>
          <w:szCs w:val="28"/>
        </w:rPr>
        <w:t xml:space="preserve"> Generates and displays a line graph of total quantity sold over time.</w:t>
      </w:r>
    </w:p>
    <w:p w:rsidR="00F378C9" w:rsidRPr="00425CEF" w:rsidRDefault="00781C04">
      <w:pPr>
        <w:pStyle w:val="Heading1"/>
        <w:rPr>
          <w:sz w:val="32"/>
          <w:szCs w:val="32"/>
        </w:rPr>
      </w:pPr>
      <w:r w:rsidRPr="00425CEF">
        <w:rPr>
          <w:sz w:val="32"/>
          <w:szCs w:val="32"/>
        </w:rPr>
        <w:t>Data Preprocessing</w:t>
      </w:r>
    </w:p>
    <w:p w:rsidR="00F378C9" w:rsidRPr="00425CEF" w:rsidRDefault="00781C04">
      <w:pPr>
        <w:rPr>
          <w:sz w:val="28"/>
          <w:szCs w:val="28"/>
        </w:rPr>
      </w:pPr>
      <w:r w:rsidRPr="00425CEF">
        <w:rPr>
          <w:sz w:val="28"/>
          <w:szCs w:val="28"/>
        </w:rPr>
        <w:t>The data is loaded using the pandas library in the load_and_process_</w:t>
      </w:r>
      <w:proofErr w:type="gramStart"/>
      <w:r w:rsidRPr="00425CEF">
        <w:rPr>
          <w:sz w:val="28"/>
          <w:szCs w:val="28"/>
        </w:rPr>
        <w:t>data(</w:t>
      </w:r>
      <w:proofErr w:type="gramEnd"/>
      <w:r w:rsidRPr="00425CEF">
        <w:rPr>
          <w:sz w:val="28"/>
          <w:szCs w:val="28"/>
        </w:rPr>
        <w:t>) method. It performs the following steps:</w:t>
      </w:r>
    </w:p>
    <w:p w:rsidR="00E45552" w:rsidRPr="00AF4D78" w:rsidRDefault="00AF4D78" w:rsidP="00AF4D78">
      <w:pPr>
        <w:pStyle w:val="ListParagraph"/>
        <w:rPr>
          <w:sz w:val="28"/>
          <w:szCs w:val="28"/>
        </w:rPr>
      </w:pPr>
      <w:r>
        <w:rPr>
          <w:b/>
          <w:sz w:val="28"/>
          <w:szCs w:val="28"/>
        </w:rPr>
        <w:lastRenderedPageBreak/>
        <w:t xml:space="preserve">1. </w:t>
      </w:r>
      <w:r w:rsidR="00781C04" w:rsidRPr="00AF4D78">
        <w:rPr>
          <w:b/>
          <w:sz w:val="28"/>
          <w:szCs w:val="28"/>
        </w:rPr>
        <w:t>Loading the Excel file</w:t>
      </w:r>
      <w:r w:rsidR="00781C04" w:rsidRPr="00AF4D78">
        <w:rPr>
          <w:sz w:val="28"/>
          <w:szCs w:val="28"/>
        </w:rPr>
        <w:t>: Attempts to load the specified Excel file.</w:t>
      </w:r>
      <w:r w:rsidR="00781C04" w:rsidRPr="00AF4D78">
        <w:rPr>
          <w:sz w:val="28"/>
          <w:szCs w:val="28"/>
        </w:rPr>
        <w:br/>
        <w:t>2</w:t>
      </w:r>
      <w:r w:rsidR="00781C04" w:rsidRPr="00AF4D78">
        <w:rPr>
          <w:b/>
          <w:sz w:val="28"/>
          <w:szCs w:val="28"/>
        </w:rPr>
        <w:t>. Data Cleaning</w:t>
      </w:r>
      <w:r w:rsidR="00781C04" w:rsidRPr="00AF4D78">
        <w:rPr>
          <w:sz w:val="28"/>
          <w:szCs w:val="28"/>
        </w:rPr>
        <w:t>: Removes missing values, converts columns to appropriate data types, and formats date columns.</w:t>
      </w:r>
      <w:r w:rsidR="00781C04" w:rsidRPr="00AF4D78">
        <w:rPr>
          <w:sz w:val="28"/>
          <w:szCs w:val="28"/>
        </w:rPr>
        <w:br/>
        <w:t xml:space="preserve">3. </w:t>
      </w:r>
      <w:r w:rsidR="00781C04" w:rsidRPr="00AF4D78">
        <w:rPr>
          <w:b/>
          <w:sz w:val="28"/>
          <w:szCs w:val="28"/>
        </w:rPr>
        <w:t>Data Formatting</w:t>
      </w:r>
      <w:r w:rsidR="00781C04" w:rsidRPr="00AF4D78">
        <w:rPr>
          <w:sz w:val="28"/>
          <w:szCs w:val="28"/>
        </w:rPr>
        <w:t>: Groups the data by product name, calculates total quantities and revenue, and formats the data for display.</w:t>
      </w:r>
    </w:p>
    <w:p w:rsidR="00E45552" w:rsidRPr="00E45552" w:rsidRDefault="00E45552" w:rsidP="00E45552">
      <w:pPr>
        <w:rPr>
          <w:sz w:val="28"/>
          <w:szCs w:val="28"/>
        </w:rPr>
      </w:pPr>
      <w:r w:rsidRPr="00AF4D78">
        <w:rPr>
          <w:b/>
          <w:sz w:val="28"/>
          <w:szCs w:val="28"/>
        </w:rPr>
        <w:t>Data Flow Diagram</w:t>
      </w:r>
      <w:r>
        <w:rPr>
          <w:sz w:val="28"/>
          <w:szCs w:val="28"/>
        </w:rPr>
        <w:t>:</w:t>
      </w:r>
    </w:p>
    <w:p w:rsidR="00E45552" w:rsidRDefault="00E45552" w:rsidP="00E45552">
      <w:r>
        <w:rPr>
          <w:noProof/>
          <w:lang w:val="en-IN" w:eastAsia="en-IN"/>
        </w:rPr>
        <w:drawing>
          <wp:inline distT="0" distB="0" distL="0" distR="0" wp14:anchorId="5006BD7E" wp14:editId="4F7989C8">
            <wp:extent cx="5311140" cy="6370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1140" cy="6370320"/>
                    </a:xfrm>
                    <a:prstGeom prst="rect">
                      <a:avLst/>
                    </a:prstGeom>
                  </pic:spPr>
                </pic:pic>
              </a:graphicData>
            </a:graphic>
          </wp:inline>
        </w:drawing>
      </w:r>
    </w:p>
    <w:p w:rsidR="00E45552" w:rsidRDefault="00E45552" w:rsidP="00E45552">
      <w:pPr>
        <w:pStyle w:val="NormalWeb"/>
      </w:pPr>
      <w:r>
        <w:lastRenderedPageBreak/>
        <w:t>Here is a simple explanation of the data flow diagram:</w:t>
      </w:r>
    </w:p>
    <w:p w:rsidR="00E45552" w:rsidRDefault="00E45552" w:rsidP="00E45552">
      <w:pPr>
        <w:pStyle w:val="NormalWeb"/>
        <w:numPr>
          <w:ilvl w:val="0"/>
          <w:numId w:val="12"/>
        </w:numPr>
      </w:pPr>
      <w:r>
        <w:rPr>
          <w:rStyle w:val="Strong"/>
        </w:rPr>
        <w:t>Start of the Application</w:t>
      </w:r>
      <w:r>
        <w:t>: The process begins when the application is initiated, leading to the window initialization where the main UI components are set up.</w:t>
      </w:r>
    </w:p>
    <w:p w:rsidR="00E45552" w:rsidRDefault="00E45552" w:rsidP="00E45552">
      <w:pPr>
        <w:pStyle w:val="NormalWeb"/>
        <w:numPr>
          <w:ilvl w:val="0"/>
          <w:numId w:val="12"/>
        </w:numPr>
      </w:pPr>
      <w:r>
        <w:rPr>
          <w:rStyle w:val="Strong"/>
        </w:rPr>
        <w:t>Reading and Cleaning Data</w:t>
      </w:r>
      <w:r>
        <w:t>: Once the window is initialized, the application reads sales data (from an Excel file) and cleans it by handling missing or erroneous data points.</w:t>
      </w:r>
    </w:p>
    <w:p w:rsidR="00E45552" w:rsidRDefault="00E45552" w:rsidP="00E45552">
      <w:pPr>
        <w:pStyle w:val="NormalWeb"/>
        <w:numPr>
          <w:ilvl w:val="0"/>
          <w:numId w:val="12"/>
        </w:numPr>
      </w:pPr>
      <w:r>
        <w:rPr>
          <w:rStyle w:val="Strong"/>
        </w:rPr>
        <w:t>Display Summarized Data</w:t>
      </w:r>
      <w:r>
        <w:t xml:space="preserve">: After the data is cleaned, it is summarized to show total quantities and revenues per product, and displayed in the </w:t>
      </w:r>
      <w:proofErr w:type="spellStart"/>
      <w:r>
        <w:t>treeview</w:t>
      </w:r>
      <w:proofErr w:type="spellEnd"/>
      <w:r>
        <w:t xml:space="preserve"> in the application.</w:t>
      </w:r>
    </w:p>
    <w:p w:rsidR="00E45552" w:rsidRDefault="00E45552" w:rsidP="00E45552">
      <w:pPr>
        <w:pStyle w:val="NormalWeb"/>
        <w:numPr>
          <w:ilvl w:val="0"/>
          <w:numId w:val="12"/>
        </w:numPr>
      </w:pPr>
      <w:r>
        <w:rPr>
          <w:rStyle w:val="Strong"/>
        </w:rPr>
        <w:t>Display Dashboards</w:t>
      </w:r>
      <w:r>
        <w:t>: Based on user input, the dashboard displays different types of visualizations such as Pie Charts, Quantity Bar Charts, Revenue Bar Charts, or Time Series Graphs, each using the summarized data.</w:t>
      </w:r>
    </w:p>
    <w:p w:rsidR="00E45552" w:rsidRDefault="00E45552" w:rsidP="00E45552">
      <w:pPr>
        <w:pStyle w:val="NormalWeb"/>
        <w:numPr>
          <w:ilvl w:val="0"/>
          <w:numId w:val="12"/>
        </w:numPr>
      </w:pPr>
      <w:r>
        <w:rPr>
          <w:rStyle w:val="Strong"/>
        </w:rPr>
        <w:t>End Workflow</w:t>
      </w:r>
      <w:r>
        <w:t>: After the user completes their analysis, they can exit the application, which ends the workflow, closing the application.</w:t>
      </w:r>
    </w:p>
    <w:p w:rsidR="00E45552" w:rsidRPr="00E45552" w:rsidRDefault="00E45552" w:rsidP="00E4555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E45552">
        <w:rPr>
          <w:rFonts w:ascii="Times New Roman" w:eastAsia="Times New Roman" w:hAnsi="Times New Roman" w:cs="Times New Roman"/>
          <w:b/>
          <w:bCs/>
          <w:sz w:val="24"/>
          <w:szCs w:val="24"/>
          <w:lang w:val="en-IN" w:eastAsia="en-IN"/>
        </w:rPr>
        <w:t>Interaction with Buttons</w:t>
      </w:r>
      <w:r w:rsidRPr="00E45552">
        <w:rPr>
          <w:rFonts w:ascii="Times New Roman" w:eastAsia="Times New Roman" w:hAnsi="Times New Roman" w:cs="Times New Roman"/>
          <w:sz w:val="24"/>
          <w:szCs w:val="24"/>
          <w:lang w:val="en-IN" w:eastAsia="en-IN"/>
        </w:rPr>
        <w:t>: The user can interact with buttons on the dashboard (e.g., Pie Chart, Quantity Bar, Revenue Bar, Time Series) to switch between different visual representations of the sales data.</w:t>
      </w:r>
    </w:p>
    <w:p w:rsidR="00E45552" w:rsidRPr="00E45552" w:rsidRDefault="00E45552" w:rsidP="00E4555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45552">
        <w:rPr>
          <w:rFonts w:ascii="Times New Roman" w:eastAsia="Times New Roman" w:hAnsi="Times New Roman" w:cs="Times New Roman"/>
          <w:b/>
          <w:bCs/>
          <w:sz w:val="24"/>
          <w:szCs w:val="24"/>
          <w:lang w:val="en-IN" w:eastAsia="en-IN"/>
        </w:rPr>
        <w:t>Data Sorting</w:t>
      </w:r>
      <w:r w:rsidRPr="00E45552">
        <w:rPr>
          <w:rFonts w:ascii="Times New Roman" w:eastAsia="Times New Roman" w:hAnsi="Times New Roman" w:cs="Times New Roman"/>
          <w:sz w:val="24"/>
          <w:szCs w:val="24"/>
          <w:lang w:val="en-IN" w:eastAsia="en-IN"/>
        </w:rPr>
        <w:t>: When viewing bar charts, the user can toggle between ascending and descending sorting of the quantity or revenue data using sort buttons. These buttons dynamically adjust the chart presentation based on the chosen sort order.</w:t>
      </w:r>
    </w:p>
    <w:p w:rsidR="00E45552" w:rsidRPr="00E45552" w:rsidRDefault="00E45552" w:rsidP="00E4555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45552">
        <w:rPr>
          <w:rFonts w:ascii="Times New Roman" w:eastAsia="Times New Roman" w:hAnsi="Times New Roman" w:cs="Times New Roman"/>
          <w:b/>
          <w:bCs/>
          <w:sz w:val="24"/>
          <w:szCs w:val="24"/>
          <w:lang w:val="en-IN" w:eastAsia="en-IN"/>
        </w:rPr>
        <w:t>Real-Time Chart Updates</w:t>
      </w:r>
      <w:r w:rsidRPr="00E45552">
        <w:rPr>
          <w:rFonts w:ascii="Times New Roman" w:eastAsia="Times New Roman" w:hAnsi="Times New Roman" w:cs="Times New Roman"/>
          <w:sz w:val="24"/>
          <w:szCs w:val="24"/>
          <w:lang w:val="en-IN" w:eastAsia="en-IN"/>
        </w:rPr>
        <w:t>: Each time the user selects a different chart type or sorting option, the dashboard dynamically updates the visualizations to reflect the corresponding dataset or sort order in real-time.</w:t>
      </w:r>
    </w:p>
    <w:p w:rsidR="00E45552" w:rsidRPr="00E45552" w:rsidRDefault="00E45552" w:rsidP="00E4555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45552">
        <w:rPr>
          <w:rFonts w:ascii="Times New Roman" w:eastAsia="Times New Roman" w:hAnsi="Times New Roman" w:cs="Times New Roman"/>
          <w:b/>
          <w:bCs/>
          <w:sz w:val="24"/>
          <w:szCs w:val="24"/>
          <w:lang w:val="en-IN" w:eastAsia="en-IN"/>
        </w:rPr>
        <w:t>Chart Labels</w:t>
      </w:r>
      <w:r w:rsidRPr="00E45552">
        <w:rPr>
          <w:rFonts w:ascii="Times New Roman" w:eastAsia="Times New Roman" w:hAnsi="Times New Roman" w:cs="Times New Roman"/>
          <w:sz w:val="24"/>
          <w:szCs w:val="24"/>
          <w:lang w:val="en-IN" w:eastAsia="en-IN"/>
        </w:rPr>
        <w:t>: In the bar and line charts, labels are automatically added to provide clear visibility of data points, such as total quantity sold or revenue for each product, or specific values on time-series graphs.</w:t>
      </w:r>
    </w:p>
    <w:p w:rsidR="00E45552" w:rsidRPr="00E45552" w:rsidRDefault="00E45552" w:rsidP="00E4555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45552">
        <w:rPr>
          <w:rFonts w:ascii="Times New Roman" w:eastAsia="Times New Roman" w:hAnsi="Times New Roman" w:cs="Times New Roman"/>
          <w:b/>
          <w:bCs/>
          <w:sz w:val="24"/>
          <w:szCs w:val="24"/>
          <w:lang w:val="en-IN" w:eastAsia="en-IN"/>
        </w:rPr>
        <w:t>Error Handling and User Notifications</w:t>
      </w:r>
      <w:r w:rsidRPr="00E45552">
        <w:rPr>
          <w:rFonts w:ascii="Times New Roman" w:eastAsia="Times New Roman" w:hAnsi="Times New Roman" w:cs="Times New Roman"/>
          <w:sz w:val="24"/>
          <w:szCs w:val="24"/>
          <w:lang w:val="en-IN" w:eastAsia="en-IN"/>
        </w:rPr>
        <w:t>: If there are issues with data loading or cleaning (e.g., missing data or incorrect formatting), error handling mechanisms trigger pop-up messages to notify the user, ensuring a smooth and informative user experience.</w:t>
      </w:r>
    </w:p>
    <w:p w:rsidR="00AF4D78" w:rsidRDefault="00AF4D78">
      <w:pPr>
        <w:pStyle w:val="Heading1"/>
        <w:rPr>
          <w:rFonts w:ascii="Times New Roman" w:eastAsia="Times New Roman" w:hAnsi="Times New Roman" w:cs="Times New Roman"/>
          <w:b w:val="0"/>
          <w:bCs w:val="0"/>
          <w:color w:val="auto"/>
          <w:sz w:val="24"/>
          <w:szCs w:val="24"/>
          <w:lang w:val="en-IN" w:eastAsia="en-IN"/>
        </w:rPr>
      </w:pPr>
    </w:p>
    <w:p w:rsidR="00F378C9" w:rsidRPr="00425CEF" w:rsidRDefault="00781C04">
      <w:pPr>
        <w:pStyle w:val="Heading1"/>
        <w:rPr>
          <w:sz w:val="32"/>
          <w:szCs w:val="32"/>
        </w:rPr>
      </w:pPr>
      <w:r w:rsidRPr="00425CEF">
        <w:rPr>
          <w:sz w:val="32"/>
          <w:szCs w:val="32"/>
        </w:rPr>
        <w:t>Dashboard Layout</w:t>
      </w:r>
    </w:p>
    <w:p w:rsidR="00F378C9" w:rsidRPr="00425CEF" w:rsidRDefault="00781C04">
      <w:pPr>
        <w:rPr>
          <w:sz w:val="28"/>
          <w:szCs w:val="28"/>
        </w:rPr>
      </w:pPr>
      <w:r w:rsidRPr="00425CEF">
        <w:rPr>
          <w:sz w:val="28"/>
          <w:szCs w:val="28"/>
        </w:rPr>
        <w:t>The dashboard is divided into two main sections:</w:t>
      </w:r>
    </w:p>
    <w:p w:rsidR="00F00F87" w:rsidRPr="00425CEF" w:rsidRDefault="00781C04" w:rsidP="00F00F87">
      <w:pPr>
        <w:pStyle w:val="ListParagraph"/>
        <w:numPr>
          <w:ilvl w:val="0"/>
          <w:numId w:val="10"/>
        </w:numPr>
        <w:rPr>
          <w:sz w:val="28"/>
          <w:szCs w:val="28"/>
        </w:rPr>
      </w:pPr>
      <w:r w:rsidRPr="00AF4D78">
        <w:rPr>
          <w:b/>
          <w:sz w:val="28"/>
          <w:szCs w:val="28"/>
        </w:rPr>
        <w:t>Left Frame</w:t>
      </w:r>
      <w:r w:rsidRPr="00425CEF">
        <w:rPr>
          <w:sz w:val="28"/>
          <w:szCs w:val="28"/>
        </w:rPr>
        <w:t>: Contains the summary data and control buttons for selecting different chart types.</w:t>
      </w:r>
    </w:p>
    <w:p w:rsidR="00F00F87" w:rsidRPr="00425CEF" w:rsidRDefault="00F00F87" w:rsidP="00F00F87">
      <w:pPr>
        <w:ind w:left="360"/>
        <w:rPr>
          <w:sz w:val="24"/>
          <w:szCs w:val="24"/>
        </w:rPr>
      </w:pPr>
    </w:p>
    <w:p w:rsidR="00F00F87" w:rsidRPr="00425CEF" w:rsidRDefault="00850666" w:rsidP="00F00F87">
      <w:pPr>
        <w:ind w:left="360"/>
        <w:rPr>
          <w:sz w:val="24"/>
          <w:szCs w:val="24"/>
        </w:rPr>
      </w:pPr>
      <w:r w:rsidRPr="00425CEF">
        <w:rPr>
          <w:noProof/>
          <w:sz w:val="24"/>
          <w:szCs w:val="24"/>
          <w:lang w:val="en-IN"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2941320</wp:posOffset>
                </wp:positionH>
                <wp:positionV relativeFrom="paragraph">
                  <wp:posOffset>8298180</wp:posOffset>
                </wp:positionV>
                <wp:extent cx="2461260" cy="426720"/>
                <wp:effectExtent l="0" t="0" r="15240" b="11430"/>
                <wp:wrapNone/>
                <wp:docPr id="8" name="Text Box 8"/>
                <wp:cNvGraphicFramePr/>
                <a:graphic xmlns:a="http://schemas.openxmlformats.org/drawingml/2006/main">
                  <a:graphicData uri="http://schemas.microsoft.com/office/word/2010/wordprocessingShape">
                    <wps:wsp>
                      <wps:cNvSpPr txBox="1"/>
                      <wps:spPr>
                        <a:xfrm>
                          <a:off x="0" y="0"/>
                          <a:ext cx="2461260" cy="426720"/>
                        </a:xfrm>
                        <a:prstGeom prst="rect">
                          <a:avLst/>
                        </a:prstGeom>
                        <a:solidFill>
                          <a:schemeClr val="lt1"/>
                        </a:solidFill>
                        <a:ln w="6350">
                          <a:solidFill>
                            <a:prstClr val="black"/>
                          </a:solidFill>
                        </a:ln>
                      </wps:spPr>
                      <wps:txbx>
                        <w:txbxContent>
                          <w:p w:rsidR="00781C04" w:rsidRPr="00850666" w:rsidRDefault="00781C04">
                            <w:pPr>
                              <w:rPr>
                                <w:color w:val="002060"/>
                                <w:sz w:val="40"/>
                                <w:szCs w:val="40"/>
                                <w:lang w:val="en-IN"/>
                              </w:rPr>
                            </w:pPr>
                            <w:r w:rsidRPr="00850666">
                              <w:rPr>
                                <w:color w:val="002060"/>
                                <w:sz w:val="40"/>
                                <w:szCs w:val="40"/>
                                <w:lang w:val="en-IN"/>
                              </w:rPr>
                              <w:t>CONTROL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31.6pt;margin-top:653.4pt;width:193.8pt;height:3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" fillcolor="white [3201]" strokeweight=".5pt">
                <v:textbox>
                  <w:txbxContent>
                    <w:p w:rsidR="00781C04" w:rsidRPr="00850666" w:rsidRDefault="00781C04">
                      <w:pPr>
                        <w:rPr>
                          <w:color w:val="002060"/>
                          <w:sz w:val="40"/>
                          <w:szCs w:val="40"/>
                          <w:lang w:val="en-IN"/>
                        </w:rPr>
                      </w:pPr>
                      <w:r w:rsidRPr="00850666">
                        <w:rPr>
                          <w:color w:val="002060"/>
                          <w:sz w:val="40"/>
                          <w:szCs w:val="40"/>
                          <w:lang w:val="en-IN"/>
                        </w:rPr>
                        <w:t>CONTROL BUTTONS</w:t>
                      </w:r>
                    </w:p>
                  </w:txbxContent>
                </v:textbox>
              </v:shape>
            </w:pict>
          </mc:Fallback>
        </mc:AlternateContent>
      </w:r>
      <w:r w:rsidRPr="00425CEF">
        <w:rPr>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2362200</wp:posOffset>
                </wp:positionH>
                <wp:positionV relativeFrom="paragraph">
                  <wp:posOffset>6995160</wp:posOffset>
                </wp:positionV>
                <wp:extent cx="838200" cy="1242060"/>
                <wp:effectExtent l="57150" t="19050" r="76200" b="91440"/>
                <wp:wrapNone/>
                <wp:docPr id="7" name="Straight Arrow Connector 7"/>
                <wp:cNvGraphicFramePr/>
                <a:graphic xmlns:a="http://schemas.openxmlformats.org/drawingml/2006/main">
                  <a:graphicData uri="http://schemas.microsoft.com/office/word/2010/wordprocessingShape">
                    <wps:wsp>
                      <wps:cNvCnPr/>
                      <wps:spPr>
                        <a:xfrm>
                          <a:off x="0" y="0"/>
                          <a:ext cx="838200" cy="124206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3BCCA82" id="_x0000_t32" coordsize="21600,21600" o:spt="32" o:oned="t" path="m,l21600,21600e" filled="f">
                <v:path arrowok="t" fillok="f" o:connecttype="none"/>
                <o:lock v:ext="edit" shapetype="t"/>
              </v:shapetype>
              <v:shape id="Straight Arrow Connector 7" o:spid="_x0000_s1026" type="#_x0000_t32" style="position:absolute;margin-left:186pt;margin-top:550.8pt;width:66pt;height:97.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" strokecolor="red" strokeweight="2pt">
                <v:stroke endarrow="block"/>
                <v:shadow on="t" color="black" opacity="24903f" origin=",.5" offset="0,.55556mm"/>
              </v:shape>
            </w:pict>
          </mc:Fallback>
        </mc:AlternateContent>
      </w:r>
      <w:r w:rsidR="00F00F87" w:rsidRPr="00425CEF">
        <w:rPr>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2956560</wp:posOffset>
                </wp:positionH>
                <wp:positionV relativeFrom="paragraph">
                  <wp:posOffset>-762000</wp:posOffset>
                </wp:positionV>
                <wp:extent cx="2049780" cy="381000"/>
                <wp:effectExtent l="0" t="0" r="26670" b="19050"/>
                <wp:wrapNone/>
                <wp:docPr id="6" name="Text Box 6"/>
                <wp:cNvGraphicFramePr/>
                <a:graphic xmlns:a="http://schemas.openxmlformats.org/drawingml/2006/main">
                  <a:graphicData uri="http://schemas.microsoft.com/office/word/2010/wordprocessingShape">
                    <wps:wsp>
                      <wps:cNvSpPr txBox="1"/>
                      <wps:spPr>
                        <a:xfrm>
                          <a:off x="0" y="0"/>
                          <a:ext cx="2049780" cy="381000"/>
                        </a:xfrm>
                        <a:prstGeom prst="rect">
                          <a:avLst/>
                        </a:prstGeom>
                        <a:solidFill>
                          <a:schemeClr val="lt1"/>
                        </a:solidFill>
                        <a:ln w="6350">
                          <a:solidFill>
                            <a:prstClr val="black"/>
                          </a:solidFill>
                        </a:ln>
                      </wps:spPr>
                      <wps:txbx>
                        <w:txbxContent>
                          <w:p w:rsidR="00781C04" w:rsidRPr="00F00F87" w:rsidRDefault="00781C04">
                            <w:pPr>
                              <w:rPr>
                                <w:color w:val="002060"/>
                                <w:sz w:val="40"/>
                                <w:szCs w:val="40"/>
                                <w:lang w:val="en-IN"/>
                              </w:rPr>
                            </w:pPr>
                            <w:r w:rsidRPr="00F00F87">
                              <w:rPr>
                                <w:color w:val="002060"/>
                                <w:sz w:val="40"/>
                                <w:szCs w:val="40"/>
                                <w:lang w:val="en-IN"/>
                              </w:rPr>
                              <w:t>SUMMARY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232.8pt;margin-top:-60pt;width:161.4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" fillcolor="white [3201]" strokeweight=".5pt">
                <v:textbox>
                  <w:txbxContent>
                    <w:p w:rsidR="00781C04" w:rsidRPr="00F00F87" w:rsidRDefault="00781C04">
                      <w:pPr>
                        <w:rPr>
                          <w:color w:val="002060"/>
                          <w:sz w:val="40"/>
                          <w:szCs w:val="40"/>
                          <w:lang w:val="en-IN"/>
                        </w:rPr>
                      </w:pPr>
                      <w:r w:rsidRPr="00F00F87">
                        <w:rPr>
                          <w:color w:val="002060"/>
                          <w:sz w:val="40"/>
                          <w:szCs w:val="40"/>
                          <w:lang w:val="en-IN"/>
                        </w:rPr>
                        <w:t>SUMMARY DATA</w:t>
                      </w:r>
                    </w:p>
                  </w:txbxContent>
                </v:textbox>
              </v:shape>
            </w:pict>
          </mc:Fallback>
        </mc:AlternateContent>
      </w:r>
      <w:r w:rsidR="00F00F87" w:rsidRPr="00425CEF">
        <w:rPr>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2247900</wp:posOffset>
                </wp:positionH>
                <wp:positionV relativeFrom="paragraph">
                  <wp:posOffset>-373380</wp:posOffset>
                </wp:positionV>
                <wp:extent cx="1440180" cy="960120"/>
                <wp:effectExtent l="38100" t="19050" r="64770" b="87630"/>
                <wp:wrapNone/>
                <wp:docPr id="2" name="Straight Arrow Connector 2"/>
                <wp:cNvGraphicFramePr/>
                <a:graphic xmlns:a="http://schemas.openxmlformats.org/drawingml/2006/main">
                  <a:graphicData uri="http://schemas.microsoft.com/office/word/2010/wordprocessingShape">
                    <wps:wsp>
                      <wps:cNvCnPr/>
                      <wps:spPr>
                        <a:xfrm flipH="1">
                          <a:off x="0" y="0"/>
                          <a:ext cx="1440180" cy="96012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6DDDC2" id="Straight Arrow Connector 2" o:spid="_x0000_s1026" type="#_x0000_t32" style="position:absolute;margin-left:177pt;margin-top:-29.4pt;width:113.4pt;height:75.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" strokecolor="red" strokeweight="2pt">
                <v:stroke endarrow="block"/>
                <v:shadow on="t" color="black" opacity="24903f" origin=",.5" offset="0,.55556mm"/>
              </v:shape>
            </w:pict>
          </mc:Fallback>
        </mc:AlternateContent>
      </w:r>
      <w:r w:rsidR="00F00F87" w:rsidRPr="00425CEF">
        <w:rPr>
          <w:noProof/>
          <w:sz w:val="24"/>
          <w:szCs w:val="24"/>
          <w:lang w:val="en-IN" w:eastAsia="en-IN"/>
        </w:rPr>
        <w:drawing>
          <wp:inline distT="0" distB="0" distL="0" distR="0" wp14:anchorId="3A4E049D" wp14:editId="56F07F83">
            <wp:extent cx="5486400" cy="7714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714615"/>
                    </a:xfrm>
                    <a:prstGeom prst="rect">
                      <a:avLst/>
                    </a:prstGeom>
                  </pic:spPr>
                </pic:pic>
              </a:graphicData>
            </a:graphic>
          </wp:inline>
        </w:drawing>
      </w:r>
      <w:r w:rsidR="00781C04" w:rsidRPr="00425CEF">
        <w:rPr>
          <w:sz w:val="24"/>
          <w:szCs w:val="24"/>
        </w:rPr>
        <w:br/>
      </w:r>
    </w:p>
    <w:p w:rsidR="00F378C9" w:rsidRPr="00425CEF" w:rsidRDefault="00781C04" w:rsidP="00850666">
      <w:pPr>
        <w:pStyle w:val="ListParagraph"/>
        <w:numPr>
          <w:ilvl w:val="0"/>
          <w:numId w:val="10"/>
        </w:numPr>
        <w:rPr>
          <w:sz w:val="28"/>
          <w:szCs w:val="28"/>
        </w:rPr>
      </w:pPr>
      <w:r w:rsidRPr="00AF4D78">
        <w:rPr>
          <w:b/>
          <w:sz w:val="28"/>
          <w:szCs w:val="28"/>
        </w:rPr>
        <w:lastRenderedPageBreak/>
        <w:t>Right Frame</w:t>
      </w:r>
      <w:r w:rsidRPr="00425CEF">
        <w:rPr>
          <w:sz w:val="28"/>
          <w:szCs w:val="28"/>
        </w:rPr>
        <w:t>: Displays the selected chart.</w:t>
      </w:r>
    </w:p>
    <w:p w:rsidR="00850666" w:rsidRPr="00425CEF" w:rsidRDefault="00850666" w:rsidP="00850666">
      <w:pPr>
        <w:pStyle w:val="ListParagraph"/>
        <w:rPr>
          <w:sz w:val="24"/>
          <w:szCs w:val="24"/>
        </w:rPr>
      </w:pPr>
    </w:p>
    <w:p w:rsidR="00850666" w:rsidRPr="00425CEF" w:rsidRDefault="00850666" w:rsidP="00850666">
      <w:pPr>
        <w:pStyle w:val="ListParagraph"/>
        <w:rPr>
          <w:sz w:val="24"/>
          <w:szCs w:val="24"/>
        </w:rPr>
      </w:pPr>
    </w:p>
    <w:p w:rsidR="00850666" w:rsidRPr="00425CEF" w:rsidRDefault="00850666" w:rsidP="00850666">
      <w:pPr>
        <w:pStyle w:val="ListParagraph"/>
        <w:rPr>
          <w:sz w:val="24"/>
          <w:szCs w:val="24"/>
        </w:rPr>
      </w:pPr>
      <w:r w:rsidRPr="00425CEF">
        <w:rPr>
          <w:noProof/>
          <w:sz w:val="24"/>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2004060</wp:posOffset>
                </wp:positionH>
                <wp:positionV relativeFrom="paragraph">
                  <wp:posOffset>8255</wp:posOffset>
                </wp:positionV>
                <wp:extent cx="4221480" cy="388620"/>
                <wp:effectExtent l="0" t="0" r="26670" b="11430"/>
                <wp:wrapNone/>
                <wp:docPr id="12" name="Text Box 12"/>
                <wp:cNvGraphicFramePr/>
                <a:graphic xmlns:a="http://schemas.openxmlformats.org/drawingml/2006/main">
                  <a:graphicData uri="http://schemas.microsoft.com/office/word/2010/wordprocessingShape">
                    <wps:wsp>
                      <wps:cNvSpPr txBox="1"/>
                      <wps:spPr>
                        <a:xfrm>
                          <a:off x="0" y="0"/>
                          <a:ext cx="4221480" cy="388620"/>
                        </a:xfrm>
                        <a:prstGeom prst="rect">
                          <a:avLst/>
                        </a:prstGeom>
                        <a:solidFill>
                          <a:schemeClr val="lt1"/>
                        </a:solidFill>
                        <a:ln w="6350">
                          <a:solidFill>
                            <a:prstClr val="black"/>
                          </a:solidFill>
                        </a:ln>
                      </wps:spPr>
                      <wps:txbx>
                        <w:txbxContent>
                          <w:p w:rsidR="00781C04" w:rsidRPr="00850666" w:rsidRDefault="00781C04">
                            <w:pPr>
                              <w:rPr>
                                <w:color w:val="002060"/>
                                <w:sz w:val="40"/>
                                <w:szCs w:val="40"/>
                                <w:lang w:val="en-IN"/>
                              </w:rPr>
                            </w:pPr>
                            <w:r w:rsidRPr="00850666">
                              <w:rPr>
                                <w:color w:val="002060"/>
                                <w:sz w:val="40"/>
                                <w:szCs w:val="40"/>
                                <w:lang w:val="en-IN"/>
                              </w:rPr>
                              <w:t>DISPLAY OF THE SELECTED CHARTS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157.8pt;margin-top:.65pt;width:332.4pt;height:3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" fillcolor="white [3201]" strokeweight=".5pt">
                <v:textbox>
                  <w:txbxContent>
                    <w:p w:rsidR="00781C04" w:rsidRPr="00850666" w:rsidRDefault="00781C04">
                      <w:pPr>
                        <w:rPr>
                          <w:color w:val="002060"/>
                          <w:sz w:val="40"/>
                          <w:szCs w:val="40"/>
                          <w:lang w:val="en-IN"/>
                        </w:rPr>
                      </w:pPr>
                      <w:r w:rsidRPr="00850666">
                        <w:rPr>
                          <w:color w:val="002060"/>
                          <w:sz w:val="40"/>
                          <w:szCs w:val="40"/>
                          <w:lang w:val="en-IN"/>
                        </w:rPr>
                        <w:t>DISPLAY OF THE SELECTED CHARTS</w:t>
                      </w:r>
                    </w:p>
                  </w:txbxContent>
                </v:textbox>
              </v:shape>
            </w:pict>
          </mc:Fallback>
        </mc:AlternateContent>
      </w:r>
    </w:p>
    <w:p w:rsidR="00850666" w:rsidRPr="00425CEF" w:rsidRDefault="00850666" w:rsidP="00850666">
      <w:pPr>
        <w:pStyle w:val="ListParagraph"/>
        <w:rPr>
          <w:sz w:val="24"/>
          <w:szCs w:val="24"/>
        </w:rPr>
      </w:pPr>
    </w:p>
    <w:p w:rsidR="00850666" w:rsidRPr="00425CEF" w:rsidRDefault="00850666" w:rsidP="00850666">
      <w:pPr>
        <w:pStyle w:val="ListParagraph"/>
        <w:rPr>
          <w:sz w:val="24"/>
          <w:szCs w:val="24"/>
        </w:rPr>
      </w:pPr>
      <w:r w:rsidRPr="00425CEF">
        <w:rPr>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2750820</wp:posOffset>
                </wp:positionH>
                <wp:positionV relativeFrom="paragraph">
                  <wp:posOffset>57785</wp:posOffset>
                </wp:positionV>
                <wp:extent cx="861060" cy="655320"/>
                <wp:effectExtent l="38100" t="19050" r="72390" b="87630"/>
                <wp:wrapNone/>
                <wp:docPr id="10" name="Straight Arrow Connector 10"/>
                <wp:cNvGraphicFramePr/>
                <a:graphic xmlns:a="http://schemas.openxmlformats.org/drawingml/2006/main">
                  <a:graphicData uri="http://schemas.microsoft.com/office/word/2010/wordprocessingShape">
                    <wps:wsp>
                      <wps:cNvCnPr/>
                      <wps:spPr>
                        <a:xfrm flipH="1">
                          <a:off x="0" y="0"/>
                          <a:ext cx="861060" cy="65532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25558B" id="Straight Arrow Connector 10" o:spid="_x0000_s1026" type="#_x0000_t32" style="position:absolute;margin-left:216.6pt;margin-top:4.55pt;width:67.8pt;height:51.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" strokecolor="red" strokeweight="2pt">
                <v:stroke endarrow="block"/>
                <v:shadow on="t" color="black" opacity="24903f" origin=",.5" offset="0,.55556mm"/>
              </v:shape>
            </w:pict>
          </mc:Fallback>
        </mc:AlternateContent>
      </w:r>
    </w:p>
    <w:p w:rsidR="00850666" w:rsidRPr="00425CEF" w:rsidRDefault="00850666" w:rsidP="00850666">
      <w:pPr>
        <w:pStyle w:val="ListParagraph"/>
        <w:rPr>
          <w:sz w:val="24"/>
          <w:szCs w:val="24"/>
        </w:rPr>
      </w:pPr>
      <w:r w:rsidRPr="00425CEF">
        <w:rPr>
          <w:noProof/>
          <w:sz w:val="24"/>
          <w:szCs w:val="24"/>
          <w:lang w:val="en-IN" w:eastAsia="en-IN"/>
        </w:rPr>
        <w:drawing>
          <wp:inline distT="0" distB="0" distL="0" distR="0" wp14:anchorId="04E0099D" wp14:editId="25110EBF">
            <wp:extent cx="5486400" cy="5444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444490"/>
                    </a:xfrm>
                    <a:prstGeom prst="rect">
                      <a:avLst/>
                    </a:prstGeom>
                  </pic:spPr>
                </pic:pic>
              </a:graphicData>
            </a:graphic>
          </wp:inline>
        </w:drawing>
      </w:r>
    </w:p>
    <w:p w:rsidR="00F378C9" w:rsidRPr="00425CEF" w:rsidRDefault="00781C04">
      <w:pPr>
        <w:pStyle w:val="Heading1"/>
        <w:rPr>
          <w:sz w:val="32"/>
          <w:szCs w:val="32"/>
        </w:rPr>
      </w:pPr>
      <w:r w:rsidRPr="00425CEF">
        <w:rPr>
          <w:sz w:val="32"/>
          <w:szCs w:val="32"/>
        </w:rPr>
        <w:t>Functionality and Visualization</w:t>
      </w:r>
    </w:p>
    <w:p w:rsidR="00F378C9" w:rsidRPr="00425CEF" w:rsidRDefault="00781C04">
      <w:pPr>
        <w:rPr>
          <w:sz w:val="28"/>
          <w:szCs w:val="28"/>
        </w:rPr>
      </w:pPr>
      <w:r w:rsidRPr="00425CEF">
        <w:rPr>
          <w:sz w:val="28"/>
          <w:szCs w:val="28"/>
        </w:rPr>
        <w:t>The dashboard supports the following visualizations:</w:t>
      </w:r>
    </w:p>
    <w:p w:rsidR="00F378C9" w:rsidRPr="00425CEF" w:rsidRDefault="00781C04">
      <w:pPr>
        <w:rPr>
          <w:sz w:val="28"/>
          <w:szCs w:val="28"/>
        </w:rPr>
      </w:pPr>
      <w:r w:rsidRPr="00425CEF">
        <w:rPr>
          <w:sz w:val="28"/>
          <w:szCs w:val="28"/>
        </w:rPr>
        <w:t xml:space="preserve">1. </w:t>
      </w:r>
      <w:r w:rsidRPr="00AF4D78">
        <w:rPr>
          <w:b/>
          <w:sz w:val="28"/>
          <w:szCs w:val="28"/>
        </w:rPr>
        <w:t>Pie Chart</w:t>
      </w:r>
      <w:r w:rsidRPr="00425CEF">
        <w:rPr>
          <w:sz w:val="28"/>
          <w:szCs w:val="28"/>
        </w:rPr>
        <w:t>: Shows the distribution of total revenue by product.</w:t>
      </w:r>
      <w:r w:rsidRPr="00425CEF">
        <w:rPr>
          <w:sz w:val="28"/>
          <w:szCs w:val="28"/>
        </w:rPr>
        <w:br/>
        <w:t xml:space="preserve">2. </w:t>
      </w:r>
      <w:r w:rsidRPr="00AF4D78">
        <w:rPr>
          <w:b/>
          <w:sz w:val="28"/>
          <w:szCs w:val="28"/>
        </w:rPr>
        <w:t>Quantity Bar Chart</w:t>
      </w:r>
      <w:r w:rsidRPr="00425CEF">
        <w:rPr>
          <w:sz w:val="28"/>
          <w:szCs w:val="28"/>
        </w:rPr>
        <w:t xml:space="preserve">: Displays total quantity sold by product, with </w:t>
      </w:r>
      <w:r w:rsidRPr="00425CEF">
        <w:rPr>
          <w:sz w:val="28"/>
          <w:szCs w:val="28"/>
        </w:rPr>
        <w:lastRenderedPageBreak/>
        <w:t>sorting options.</w:t>
      </w:r>
      <w:r w:rsidRPr="00425CEF">
        <w:rPr>
          <w:sz w:val="28"/>
          <w:szCs w:val="28"/>
        </w:rPr>
        <w:br/>
        <w:t xml:space="preserve">3. </w:t>
      </w:r>
      <w:r w:rsidRPr="00AF4D78">
        <w:rPr>
          <w:b/>
          <w:sz w:val="28"/>
          <w:szCs w:val="28"/>
        </w:rPr>
        <w:t>Revenue Bar Chart</w:t>
      </w:r>
      <w:r w:rsidRPr="00425CEF">
        <w:rPr>
          <w:sz w:val="28"/>
          <w:szCs w:val="28"/>
        </w:rPr>
        <w:t>: Displays total revenue by product, with sorting options.</w:t>
      </w:r>
      <w:r w:rsidRPr="00425CEF">
        <w:rPr>
          <w:sz w:val="28"/>
          <w:szCs w:val="28"/>
        </w:rPr>
        <w:br/>
        <w:t xml:space="preserve">4. </w:t>
      </w:r>
      <w:r w:rsidRPr="00AF4D78">
        <w:rPr>
          <w:b/>
          <w:sz w:val="28"/>
          <w:szCs w:val="28"/>
        </w:rPr>
        <w:t>Quantity Line Graph:</w:t>
      </w:r>
      <w:r w:rsidRPr="00425CEF">
        <w:rPr>
          <w:sz w:val="28"/>
          <w:szCs w:val="28"/>
        </w:rPr>
        <w:t xml:space="preserve"> Shows the trend of total quantity sold over time.</w:t>
      </w:r>
    </w:p>
    <w:p w:rsidR="00F378C9" w:rsidRPr="00425CEF" w:rsidRDefault="00781C04">
      <w:pPr>
        <w:pStyle w:val="Heading1"/>
        <w:rPr>
          <w:sz w:val="32"/>
          <w:szCs w:val="32"/>
        </w:rPr>
      </w:pPr>
      <w:r w:rsidRPr="00425CEF">
        <w:rPr>
          <w:sz w:val="32"/>
          <w:szCs w:val="32"/>
        </w:rPr>
        <w:t>Error Handling</w:t>
      </w:r>
    </w:p>
    <w:p w:rsidR="00F378C9" w:rsidRPr="00425CEF" w:rsidRDefault="00781C04">
      <w:pPr>
        <w:rPr>
          <w:sz w:val="28"/>
          <w:szCs w:val="28"/>
        </w:rPr>
      </w:pPr>
      <w:r w:rsidRPr="00425CEF">
        <w:rPr>
          <w:sz w:val="28"/>
          <w:szCs w:val="28"/>
        </w:rPr>
        <w:t>The application includes basic error handling in methods such as load_and_process_</w:t>
      </w:r>
      <w:proofErr w:type="gramStart"/>
      <w:r w:rsidRPr="00425CEF">
        <w:rPr>
          <w:sz w:val="28"/>
          <w:szCs w:val="28"/>
        </w:rPr>
        <w:t>data(</w:t>
      </w:r>
      <w:proofErr w:type="gramEnd"/>
      <w:r w:rsidRPr="00425CEF">
        <w:rPr>
          <w:sz w:val="28"/>
          <w:szCs w:val="28"/>
        </w:rPr>
        <w:t>) and clean_data(). If the Excel file is not found or contains invalid data, appropriate error messages are displayed.</w:t>
      </w:r>
    </w:p>
    <w:p w:rsidR="00F378C9" w:rsidRPr="00425CEF" w:rsidRDefault="00781C04">
      <w:pPr>
        <w:pStyle w:val="Heading1"/>
        <w:rPr>
          <w:sz w:val="32"/>
          <w:szCs w:val="32"/>
        </w:rPr>
      </w:pPr>
      <w:r w:rsidRPr="00425CEF">
        <w:rPr>
          <w:sz w:val="32"/>
          <w:szCs w:val="32"/>
        </w:rPr>
        <w:t>Execution</w:t>
      </w:r>
    </w:p>
    <w:p w:rsidR="00F378C9" w:rsidRPr="00425CEF" w:rsidRDefault="00781C04">
      <w:pPr>
        <w:rPr>
          <w:sz w:val="28"/>
          <w:szCs w:val="28"/>
        </w:rPr>
      </w:pPr>
      <w:r w:rsidRPr="00425CEF">
        <w:rPr>
          <w:sz w:val="28"/>
          <w:szCs w:val="28"/>
        </w:rPr>
        <w:t>To execute the project, follow these steps:</w:t>
      </w:r>
    </w:p>
    <w:p w:rsidR="00F378C9" w:rsidRPr="00425CEF" w:rsidRDefault="00781C04">
      <w:pPr>
        <w:rPr>
          <w:sz w:val="28"/>
          <w:szCs w:val="28"/>
        </w:rPr>
      </w:pPr>
      <w:r w:rsidRPr="00425CEF">
        <w:rPr>
          <w:sz w:val="28"/>
          <w:szCs w:val="28"/>
        </w:rPr>
        <w:t>1. Clone the repository from GitHub.</w:t>
      </w:r>
      <w:r w:rsidRPr="00425CEF">
        <w:rPr>
          <w:sz w:val="28"/>
          <w:szCs w:val="28"/>
        </w:rPr>
        <w:br/>
        <w:t>2. Install the required dependencies using pip.</w:t>
      </w:r>
      <w:r w:rsidRPr="00425CEF">
        <w:rPr>
          <w:sz w:val="28"/>
          <w:szCs w:val="28"/>
        </w:rPr>
        <w:br/>
        <w:t>3. Run the script using the command: python sales_dashboard.py</w:t>
      </w:r>
    </w:p>
    <w:sectPr w:rsidR="00F378C9" w:rsidRPr="00425C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E97F8E"/>
    <w:multiLevelType w:val="hybridMultilevel"/>
    <w:tmpl w:val="68DC1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332FF4"/>
    <w:multiLevelType w:val="multilevel"/>
    <w:tmpl w:val="AC8E362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865993"/>
    <w:multiLevelType w:val="hybridMultilevel"/>
    <w:tmpl w:val="342A8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E31A5A"/>
    <w:multiLevelType w:val="hybridMultilevel"/>
    <w:tmpl w:val="2D6E4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25CEF"/>
    <w:rsid w:val="00781C04"/>
    <w:rsid w:val="00850666"/>
    <w:rsid w:val="009B6B32"/>
    <w:rsid w:val="00AA1D8D"/>
    <w:rsid w:val="00AF4D78"/>
    <w:rsid w:val="00B47730"/>
    <w:rsid w:val="00C41E16"/>
    <w:rsid w:val="00CB0664"/>
    <w:rsid w:val="00E45552"/>
    <w:rsid w:val="00F00F87"/>
    <w:rsid w:val="00F378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A7D463"/>
  <w14:defaultImageDpi w14:val="300"/>
  <w15:docId w15:val="{8AF8FE3E-9009-4EA8-9780-31988898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4555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41E16"/>
    <w:rPr>
      <w:color w:val="0000FF" w:themeColor="hyperlink"/>
      <w:u w:val="single"/>
    </w:rPr>
  </w:style>
  <w:style w:type="character" w:styleId="FollowedHyperlink">
    <w:name w:val="FollowedHyperlink"/>
    <w:basedOn w:val="DefaultParagraphFont"/>
    <w:uiPriority w:val="99"/>
    <w:semiHidden/>
    <w:unhideWhenUsed/>
    <w:rsid w:val="00C41E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284900">
      <w:bodyDiv w:val="1"/>
      <w:marLeft w:val="0"/>
      <w:marRight w:val="0"/>
      <w:marTop w:val="0"/>
      <w:marBottom w:val="0"/>
      <w:divBdr>
        <w:top w:val="none" w:sz="0" w:space="0" w:color="auto"/>
        <w:left w:val="none" w:sz="0" w:space="0" w:color="auto"/>
        <w:bottom w:val="none" w:sz="0" w:space="0" w:color="auto"/>
        <w:right w:val="none" w:sz="0" w:space="0" w:color="auto"/>
      </w:divBdr>
    </w:div>
    <w:div w:id="1250239065">
      <w:bodyDiv w:val="1"/>
      <w:marLeft w:val="0"/>
      <w:marRight w:val="0"/>
      <w:marTop w:val="0"/>
      <w:marBottom w:val="0"/>
      <w:divBdr>
        <w:top w:val="none" w:sz="0" w:space="0" w:color="auto"/>
        <w:left w:val="none" w:sz="0" w:space="0" w:color="auto"/>
        <w:bottom w:val="none" w:sz="0" w:space="0" w:color="auto"/>
        <w:right w:val="none" w:sz="0" w:space="0" w:color="auto"/>
      </w:divBdr>
      <w:divsChild>
        <w:div w:id="1635021884">
          <w:marLeft w:val="0"/>
          <w:marRight w:val="0"/>
          <w:marTop w:val="0"/>
          <w:marBottom w:val="0"/>
          <w:divBdr>
            <w:top w:val="none" w:sz="0" w:space="0" w:color="auto"/>
            <w:left w:val="none" w:sz="0" w:space="0" w:color="auto"/>
            <w:bottom w:val="none" w:sz="0" w:space="0" w:color="auto"/>
            <w:right w:val="none" w:sz="0" w:space="0" w:color="auto"/>
          </w:divBdr>
          <w:divsChild>
            <w:div w:id="232786610">
              <w:marLeft w:val="0"/>
              <w:marRight w:val="0"/>
              <w:marTop w:val="0"/>
              <w:marBottom w:val="0"/>
              <w:divBdr>
                <w:top w:val="none" w:sz="0" w:space="0" w:color="auto"/>
                <w:left w:val="none" w:sz="0" w:space="0" w:color="auto"/>
                <w:bottom w:val="none" w:sz="0" w:space="0" w:color="auto"/>
                <w:right w:val="none" w:sz="0" w:space="0" w:color="auto"/>
              </w:divBdr>
              <w:divsChild>
                <w:div w:id="665672374">
                  <w:marLeft w:val="0"/>
                  <w:marRight w:val="0"/>
                  <w:marTop w:val="0"/>
                  <w:marBottom w:val="0"/>
                  <w:divBdr>
                    <w:top w:val="none" w:sz="0" w:space="0" w:color="auto"/>
                    <w:left w:val="none" w:sz="0" w:space="0" w:color="auto"/>
                    <w:bottom w:val="none" w:sz="0" w:space="0" w:color="auto"/>
                    <w:right w:val="none" w:sz="0" w:space="0" w:color="auto"/>
                  </w:divBdr>
                  <w:divsChild>
                    <w:div w:id="1058865863">
                      <w:marLeft w:val="0"/>
                      <w:marRight w:val="0"/>
                      <w:marTop w:val="0"/>
                      <w:marBottom w:val="0"/>
                      <w:divBdr>
                        <w:top w:val="none" w:sz="0" w:space="0" w:color="auto"/>
                        <w:left w:val="none" w:sz="0" w:space="0" w:color="auto"/>
                        <w:bottom w:val="none" w:sz="0" w:space="0" w:color="auto"/>
                        <w:right w:val="none" w:sz="0" w:space="0" w:color="auto"/>
                      </w:divBdr>
                      <w:divsChild>
                        <w:div w:id="560141669">
                          <w:marLeft w:val="0"/>
                          <w:marRight w:val="0"/>
                          <w:marTop w:val="0"/>
                          <w:marBottom w:val="0"/>
                          <w:divBdr>
                            <w:top w:val="none" w:sz="0" w:space="0" w:color="auto"/>
                            <w:left w:val="none" w:sz="0" w:space="0" w:color="auto"/>
                            <w:bottom w:val="none" w:sz="0" w:space="0" w:color="auto"/>
                            <w:right w:val="none" w:sz="0" w:space="0" w:color="auto"/>
                          </w:divBdr>
                          <w:divsChild>
                            <w:div w:id="121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kesh-madadi/Datafactz-Projec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6743E-C765-4441-AB70-60474CA9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rakesh reddy</cp:lastModifiedBy>
  <cp:revision>4</cp:revision>
  <dcterms:created xsi:type="dcterms:W3CDTF">2024-09-08T14:44:00Z</dcterms:created>
  <dcterms:modified xsi:type="dcterms:W3CDTF">2024-09-08T17:10:00Z</dcterms:modified>
  <cp:category/>
</cp:coreProperties>
</file>